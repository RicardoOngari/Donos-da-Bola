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6BFE35F9" wp14:textId="77777777">
      <w:pPr>
        <w:pStyle w:val="Heading1"/>
      </w:pPr>
      <w:r>
        <w:t>Mobile API</w:t>
      </w:r>
    </w:p>
    <w:p xmlns:wp14="http://schemas.microsoft.com/office/word/2010/wordml" w14:paraId="49C9CAF6" wp14:textId="77777777">
      <w:r>
        <w:t>Este é um projeto backend em Node.js para gerenciamento de jogadores, utilizando Express e integração com banco de dados. Pode ser utilizado em conjunto com uma aplicação mobile ou web como backend RESTful.</w:t>
      </w:r>
    </w:p>
    <w:p xmlns:wp14="http://schemas.microsoft.com/office/word/2010/wordml" w14:paraId="65D49090" wp14:textId="77777777">
      <w:pPr>
        <w:pStyle w:val="Heading2"/>
      </w:pPr>
      <w:r>
        <w:t>📁 Estrutura do Projeto</w:t>
      </w:r>
    </w:p>
    <w:p xmlns:wp14="http://schemas.microsoft.com/office/word/2010/wordml" w14:paraId="274ADA0B" wp14:textId="77777777">
      <w:r>
        <w:t>Mobile-main/</w:t>
      </w:r>
      <w:r>
        <w:br/>
      </w:r>
      <w:r>
        <w:t>├── certs/</w:t>
      </w:r>
      <w:r>
        <w:br/>
      </w:r>
      <w:r>
        <w:t>│   └── aiven-ca.pem          # Certificado SSL para conexão segura</w:t>
      </w:r>
      <w:r>
        <w:br/>
      </w:r>
      <w:r>
        <w:t>├── config/</w:t>
      </w:r>
      <w:r>
        <w:br/>
      </w:r>
      <w:r>
        <w:t>│   └── database.js           # Configuração do banco de dados</w:t>
      </w:r>
      <w:r>
        <w:br/>
      </w:r>
      <w:r>
        <w:t>├── controllers/</w:t>
      </w:r>
      <w:r>
        <w:br/>
      </w:r>
      <w:r>
        <w:t>│   └── jogadorController.js  # Lógica de controle para a entidade "jogador"</w:t>
      </w:r>
      <w:r>
        <w:br/>
      </w:r>
      <w:r>
        <w:t>├── server.js                 # Ponto de entrada da aplicação</w:t>
      </w:r>
      <w:r>
        <w:br/>
      </w:r>
      <w:r>
        <w:t>├── package.json              # Dependências e scripts do projeto</w:t>
      </w:r>
    </w:p>
    <w:p xmlns:wp14="http://schemas.microsoft.com/office/word/2010/wordml" w14:paraId="5C445946" wp14:textId="77777777">
      <w:pPr>
        <w:pStyle w:val="Heading2"/>
      </w:pPr>
      <w:r>
        <w:t>🚀 Tecnologias Utilizadas</w:t>
      </w:r>
    </w:p>
    <w:p xmlns:wp14="http://schemas.microsoft.com/office/word/2010/wordml" w14:paraId="3A8F7B2E" wp14:textId="5FE67CF7">
      <w:r w:rsidR="63A9F6B4">
        <w:rPr/>
        <w:t>- Node.js</w:t>
      </w:r>
      <w:r>
        <w:br/>
      </w:r>
      <w:r w:rsidR="63A9F6B4">
        <w:rPr/>
        <w:t>- Express</w:t>
      </w:r>
      <w:r>
        <w:br/>
      </w:r>
      <w:r w:rsidR="63A9F6B4">
        <w:rPr/>
        <w:t>- Mysql</w:t>
      </w:r>
      <w:r>
        <w:br/>
      </w:r>
      <w:r w:rsidR="63A9F6B4">
        <w:rPr/>
        <w:t>- SSL/TLS (</w:t>
      </w:r>
      <w:r w:rsidR="63A9F6B4">
        <w:rPr/>
        <w:t>certificados</w:t>
      </w:r>
      <w:r w:rsidR="63A9F6B4">
        <w:rPr/>
        <w:t>)</w:t>
      </w:r>
    </w:p>
    <w:p xmlns:wp14="http://schemas.microsoft.com/office/word/2010/wordml" w14:paraId="4854D0E2" wp14:textId="77777777">
      <w:pPr>
        <w:pStyle w:val="Heading2"/>
      </w:pPr>
      <w:r>
        <w:t>⚙️ Instalação</w:t>
      </w:r>
    </w:p>
    <w:p xmlns:wp14="http://schemas.microsoft.com/office/word/2010/wordml" w14:paraId="4250C07E" wp14:textId="77777777">
      <w:r>
        <w:t>1. Clone o repositório:</w:t>
      </w:r>
      <w:r>
        <w:br/>
      </w:r>
      <w:r>
        <w:t xml:space="preserve">   git clone https://github.com/seu-usuario/seu-repositorio.git</w:t>
      </w:r>
      <w:r>
        <w:br/>
      </w:r>
      <w:r>
        <w:br/>
      </w:r>
      <w:r>
        <w:t>2. Instale as dependências:</w:t>
      </w:r>
      <w:r>
        <w:br/>
      </w:r>
      <w:r>
        <w:t xml:space="preserve">   npm install</w:t>
      </w:r>
      <w:r>
        <w:br/>
      </w:r>
      <w:r>
        <w:br/>
      </w:r>
      <w:r>
        <w:t>3. Configure as variáveis de ambiente e o banco de dados no arquivo config/database.js</w:t>
      </w:r>
      <w:r>
        <w:br/>
      </w:r>
      <w:r>
        <w:br/>
      </w:r>
      <w:r>
        <w:t>4. Inicie o servidor:</w:t>
      </w:r>
      <w:r>
        <w:br/>
      </w:r>
      <w:r>
        <w:t xml:space="preserve">   node server.js</w:t>
      </w:r>
    </w:p>
    <w:p xmlns:wp14="http://schemas.microsoft.com/office/word/2010/wordml" w14:paraId="7A428105" wp14:textId="77777777">
      <w:pPr>
        <w:pStyle w:val="Heading2"/>
      </w:pPr>
      <w:r>
        <w:t>📡 Rotas</w:t>
      </w:r>
    </w:p>
    <w:p xmlns:wp14="http://schemas.microsoft.com/office/word/2010/wordml" w14:paraId="0EF321D3" wp14:textId="77777777">
      <w:r>
        <w:t>GET /jogadores        - Lista todos os jogadores</w:t>
      </w:r>
      <w:r>
        <w:br/>
      </w:r>
      <w:r>
        <w:t>POST /jogadores       - Cria um novo jogador</w:t>
      </w:r>
      <w:r>
        <w:br/>
      </w:r>
      <w:r>
        <w:t>PUT /jogadores/:id    - Atualiza um jogador</w:t>
      </w:r>
      <w:r>
        <w:br/>
      </w:r>
      <w:r>
        <w:t>DELETE /jogadores/:id - Remove um jogador</w:t>
      </w:r>
    </w:p>
    <w:p xmlns:wp14="http://schemas.microsoft.com/office/word/2010/wordml" w14:paraId="2516BC4B" wp14:textId="77777777">
      <w:pPr>
        <w:pStyle w:val="Heading2"/>
      </w:pPr>
      <w:r>
        <w:t>🔐 Segurança</w:t>
      </w:r>
    </w:p>
    <w:p xmlns:wp14="http://schemas.microsoft.com/office/word/2010/wordml" w14:paraId="3F21943D" wp14:textId="7264B88A">
      <w:r w:rsidRPr="63A9F6B4" w:rsidR="63A9F6B4">
        <w:rPr>
          <w:lang w:val="pt-BR"/>
        </w:rPr>
        <w:t>A</w:t>
      </w:r>
      <w:r w:rsidRPr="63A9F6B4" w:rsidR="63A9F6B4">
        <w:rPr>
          <w:lang w:val="pt-BR"/>
        </w:rPr>
        <w:t xml:space="preserve"> </w:t>
      </w:r>
      <w:r w:rsidRPr="63A9F6B4" w:rsidR="63A9F6B4">
        <w:rPr>
          <w:lang w:val="pt-BR"/>
        </w:rPr>
        <w:t>aplicação</w:t>
      </w:r>
      <w:r w:rsidRPr="63A9F6B4" w:rsidR="63A9F6B4">
        <w:rPr>
          <w:lang w:val="pt-BR"/>
        </w:rPr>
        <w:t xml:space="preserve"> </w:t>
      </w:r>
      <w:r w:rsidRPr="63A9F6B4" w:rsidR="63A9F6B4">
        <w:rPr>
          <w:lang w:val="pt-BR"/>
        </w:rPr>
        <w:t>utiliza</w:t>
      </w:r>
      <w:r w:rsidRPr="63A9F6B4" w:rsidR="63A9F6B4">
        <w:rPr>
          <w:lang w:val="pt-BR"/>
        </w:rPr>
        <w:t xml:space="preserve"> </w:t>
      </w:r>
      <w:r w:rsidRPr="63A9F6B4" w:rsidR="63A9F6B4">
        <w:rPr>
          <w:lang w:val="pt-BR"/>
        </w:rPr>
        <w:t>certificado</w:t>
      </w:r>
      <w:r w:rsidRPr="63A9F6B4" w:rsidR="63A9F6B4">
        <w:rPr>
          <w:lang w:val="pt-BR"/>
        </w:rPr>
        <w:t xml:space="preserve"> SSL (</w:t>
      </w:r>
      <w:r w:rsidRPr="63A9F6B4" w:rsidR="63A9F6B4">
        <w:rPr>
          <w:lang w:val="pt-BR"/>
        </w:rPr>
        <w:t>certs</w:t>
      </w:r>
      <w:r w:rsidRPr="63A9F6B4" w:rsidR="63A9F6B4">
        <w:rPr>
          <w:lang w:val="pt-BR"/>
        </w:rPr>
        <w:t>/</w:t>
      </w:r>
      <w:r w:rsidRPr="63A9F6B4" w:rsidR="63A9F6B4">
        <w:rPr>
          <w:lang w:val="pt-BR"/>
        </w:rPr>
        <w:t>aiven-ca.pem</w:t>
      </w:r>
      <w:r w:rsidRPr="63A9F6B4" w:rsidR="63A9F6B4">
        <w:rPr>
          <w:lang w:val="pt-BR"/>
        </w:rPr>
        <w:t xml:space="preserve">) para </w:t>
      </w:r>
      <w:r w:rsidRPr="63A9F6B4" w:rsidR="63A9F6B4">
        <w:rPr>
          <w:lang w:val="pt-BR"/>
        </w:rPr>
        <w:t>garantir</w:t>
      </w:r>
      <w:r w:rsidRPr="63A9F6B4" w:rsidR="63A9F6B4">
        <w:rPr>
          <w:lang w:val="pt-BR"/>
        </w:rPr>
        <w:t xml:space="preserve"> </w:t>
      </w:r>
      <w:r w:rsidRPr="63A9F6B4" w:rsidR="63A9F6B4">
        <w:rPr>
          <w:lang w:val="pt-BR"/>
        </w:rPr>
        <w:t>uma</w:t>
      </w:r>
      <w:r w:rsidRPr="63A9F6B4" w:rsidR="63A9F6B4">
        <w:rPr>
          <w:lang w:val="pt-BR"/>
        </w:rPr>
        <w:t xml:space="preserve"> </w:t>
      </w:r>
      <w:r w:rsidRPr="63A9F6B4" w:rsidR="63A9F6B4">
        <w:rPr>
          <w:lang w:val="pt-BR"/>
        </w:rPr>
        <w:t>conexão</w:t>
      </w:r>
      <w:r w:rsidRPr="63A9F6B4" w:rsidR="63A9F6B4">
        <w:rPr>
          <w:lang w:val="pt-BR"/>
        </w:rPr>
        <w:t xml:space="preserve"> </w:t>
      </w:r>
      <w:r w:rsidRPr="63A9F6B4" w:rsidR="63A9F6B4">
        <w:rPr>
          <w:lang w:val="pt-BR"/>
        </w:rPr>
        <w:t>segura</w:t>
      </w:r>
      <w:r w:rsidRPr="63A9F6B4" w:rsidR="63A9F6B4">
        <w:rPr>
          <w:lang w:val="pt-BR"/>
        </w:rPr>
        <w:t xml:space="preserve"> com o banco de dados.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99C550C"/>
    <w:rsid w:val="63A9F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C76C89A3-3896-43A5-9A40-133229E5A0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BERNARDO DE OLIVEIRA RIBEIRO</lastModifiedBy>
  <revision>2</revision>
  <dcterms:created xsi:type="dcterms:W3CDTF">2013-12-23T23:15:00.0000000Z</dcterms:created>
  <dcterms:modified xsi:type="dcterms:W3CDTF">2025-05-20T12:57:41.9681585Z</dcterms:modified>
  <category/>
</coreProperties>
</file>